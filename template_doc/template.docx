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55EF" w14:textId="77777777" w:rsidR="00EB2466" w:rsidRDefault="00000000">
      <w:pPr>
        <w:pStyle w:val="Title"/>
      </w:pPr>
      <w:r>
        <w:t>Simplified Strategy Report Template (TinyLLaMA-Compatible)</w:t>
      </w:r>
    </w:p>
    <w:p w14:paraId="6B627136" w14:textId="77777777" w:rsidR="00EB2466" w:rsidRDefault="00000000">
      <w:pPr>
        <w:pStyle w:val="Heading1"/>
      </w:pPr>
      <w:r>
        <w:t>Prospect Curator</w:t>
      </w:r>
    </w:p>
    <w:p w14:paraId="3A9E1815" w14:textId="77777777" w:rsidR="00EB2466" w:rsidRDefault="00000000">
      <w:r>
        <w:t>Task: List the types of clients this strategy is good for.</w:t>
      </w:r>
      <w:r>
        <w:br/>
      </w:r>
      <w:r>
        <w:br/>
        <w:t>Instructions:</w:t>
      </w:r>
      <w:r>
        <w:br/>
        <w:t>- Make a bulleted list.</w:t>
      </w:r>
      <w:r>
        <w:br/>
        <w:t>- Use clues from the input text to decide who would benefit most.</w:t>
      </w:r>
    </w:p>
    <w:p w14:paraId="5E0EB405" w14:textId="77777777" w:rsidR="00EB2466" w:rsidRDefault="00000000">
      <w:pPr>
        <w:pStyle w:val="Heading1"/>
      </w:pPr>
      <w:r>
        <w:t>Back of the Napkin</w:t>
      </w:r>
    </w:p>
    <w:p w14:paraId="751D0E36" w14:textId="77777777" w:rsidR="00EB2466" w:rsidRDefault="00000000">
      <w:r>
        <w:t>Task: Show a placeholder image.</w:t>
      </w:r>
      <w:r>
        <w:br/>
      </w:r>
      <w:r>
        <w:br/>
        <w:t>Instructions:</w:t>
      </w:r>
      <w:r>
        <w:br/>
        <w:t>- Output this line exactly:</w:t>
      </w:r>
      <w:r>
        <w:br/>
        <w:t xml:space="preserve">  "Placeholder for AI Generated 'Back of the Napkin' Image"</w:t>
      </w:r>
    </w:p>
    <w:p w14:paraId="76B72B1E" w14:textId="77777777" w:rsidR="00EB2466" w:rsidRDefault="00000000">
      <w:pPr>
        <w:pStyle w:val="Heading1"/>
      </w:pPr>
      <w:r>
        <w:t>The Pitch</w:t>
      </w:r>
    </w:p>
    <w:p w14:paraId="6BFE27B0" w14:textId="77777777" w:rsidR="00EB2466" w:rsidRDefault="00000000">
      <w:r>
        <w:t>Task: Write 3 parts:</w:t>
      </w:r>
      <w:r>
        <w:br/>
        <w:t>1. A short summary of the strategy in plain words. Who is involved? What happens? How does money move?</w:t>
      </w:r>
      <w:r>
        <w:br/>
        <w:t>2. Key details: What makes this plan special? What relationships or steps matter?</w:t>
      </w:r>
      <w:r>
        <w:br/>
        <w:t>3. One sentence with a bold value promise. Don’t use commas or conjunctions.</w:t>
      </w:r>
    </w:p>
    <w:p w14:paraId="10458CA4" w14:textId="77777777" w:rsidR="00EB2466" w:rsidRDefault="00000000">
      <w:pPr>
        <w:pStyle w:val="Heading1"/>
      </w:pPr>
      <w:r>
        <w:t>Rewards</w:t>
      </w:r>
    </w:p>
    <w:p w14:paraId="5731333D" w14:textId="77777777" w:rsidR="00EB2466" w:rsidRDefault="00000000">
      <w:r>
        <w:t>Task: What are the benefits?</w:t>
      </w:r>
      <w:r>
        <w:br/>
      </w:r>
      <w:r>
        <w:br/>
        <w:t>Instructions:</w:t>
      </w:r>
      <w:r>
        <w:br/>
        <w:t>- Make a bulleted list.</w:t>
      </w:r>
      <w:r>
        <w:br/>
        <w:t>- Use only items clearly supported by the source text.</w:t>
      </w:r>
      <w:r>
        <w:br/>
        <w:t>- Don’t copy from other examples.</w:t>
      </w:r>
    </w:p>
    <w:p w14:paraId="158785D4" w14:textId="77777777" w:rsidR="00EB2466" w:rsidRDefault="00000000">
      <w:pPr>
        <w:pStyle w:val="Heading1"/>
      </w:pPr>
      <w:r>
        <w:t>Client Needs</w:t>
      </w:r>
    </w:p>
    <w:p w14:paraId="0B25C141" w14:textId="77777777" w:rsidR="00EB2466" w:rsidRDefault="00000000">
      <w:r>
        <w:t>Task: Explain what the client is facing.</w:t>
      </w:r>
      <w:r>
        <w:br/>
      </w:r>
      <w:r>
        <w:br/>
        <w:t>Instructions:</w:t>
      </w:r>
      <w:r>
        <w:br/>
      </w:r>
      <w:r>
        <w:lastRenderedPageBreak/>
        <w:t>- Use 3 to 4 clear and urgent sentences.</w:t>
      </w:r>
      <w:r>
        <w:br/>
        <w:t>- Describe risks, tensions, or practical problems from the input.</w:t>
      </w:r>
    </w:p>
    <w:p w14:paraId="427386AC" w14:textId="77777777" w:rsidR="00EB2466" w:rsidRDefault="00000000">
      <w:pPr>
        <w:pStyle w:val="Heading1"/>
      </w:pPr>
      <w:r>
        <w:t>The Elixir</w:t>
      </w:r>
    </w:p>
    <w:p w14:paraId="650246D4" w14:textId="77777777" w:rsidR="00EB2466" w:rsidRDefault="00000000">
      <w:r>
        <w:t>Task: Show how the strategy helps.</w:t>
      </w:r>
      <w:r>
        <w:br/>
      </w:r>
      <w:r>
        <w:br/>
        <w:t>Instructions:</w:t>
      </w:r>
      <w:r>
        <w:br/>
        <w:t>- Write 3 to 4 sentences.</w:t>
      </w:r>
      <w:r>
        <w:br/>
        <w:t>- Make a strong bridge from the client’s needs to the impact of the solution.</w:t>
      </w:r>
      <w:r>
        <w:br/>
        <w:t>- Don’t repeat earlier wording.</w:t>
      </w:r>
    </w:p>
    <w:p w14:paraId="236424C2" w14:textId="77777777" w:rsidR="00EB2466" w:rsidRDefault="00000000">
      <w:pPr>
        <w:pStyle w:val="Heading1"/>
      </w:pPr>
      <w:r>
        <w:t>Insurance+</w:t>
      </w:r>
    </w:p>
    <w:p w14:paraId="53E2F5F9" w14:textId="77777777" w:rsidR="00EB2466" w:rsidRDefault="00000000">
      <w:r>
        <w:t>Task: Explain what type of insurance supports the plan.</w:t>
      </w:r>
      <w:r>
        <w:br/>
      </w:r>
      <w:r>
        <w:br/>
        <w:t>Instructions:</w:t>
      </w:r>
      <w:r>
        <w:br/>
        <w:t>- Say what type is used and why it fits.</w:t>
      </w:r>
      <w:r>
        <w:br/>
        <w:t>- Focus on how insurance improves the plan.</w:t>
      </w:r>
    </w:p>
    <w:p w14:paraId="450346F2" w14:textId="77777777" w:rsidR="00EB2466" w:rsidRDefault="00000000">
      <w:pPr>
        <w:pStyle w:val="Heading1"/>
      </w:pPr>
      <w:r>
        <w:t>Landmines</w:t>
      </w:r>
    </w:p>
    <w:p w14:paraId="29C58490" w14:textId="77777777" w:rsidR="00EB2466" w:rsidRDefault="00000000">
      <w:r>
        <w:t>Task: Show possible mistakes or risks.</w:t>
      </w:r>
      <w:r>
        <w:br/>
      </w:r>
      <w:r>
        <w:br/>
        <w:t>Instructions:</w:t>
      </w:r>
      <w:r>
        <w:br/>
        <w:t>- Make a bullet list.</w:t>
      </w:r>
      <w:r>
        <w:br/>
        <w:t>- Include at least 3, max 7.</w:t>
      </w:r>
      <w:r>
        <w:br/>
        <w:t>- Each one should be specific, based on what’s in the text.</w:t>
      </w:r>
    </w:p>
    <w:p w14:paraId="52628CFC" w14:textId="77777777" w:rsidR="00B536C5" w:rsidRDefault="00000000">
      <w:pPr>
        <w:pStyle w:val="Heading1"/>
      </w:pPr>
      <w:r>
        <w:t xml:space="preserve">Path to Close </w:t>
      </w:r>
    </w:p>
    <w:p w14:paraId="197B4934" w14:textId="1C67BA4B" w:rsidR="00EB2466" w:rsidRDefault="00000000">
      <w:pPr>
        <w:pStyle w:val="Heading1"/>
      </w:pPr>
      <w:r>
        <w:t>Head Start on Diligence</w:t>
      </w:r>
    </w:p>
    <w:p w14:paraId="29B40EE8" w14:textId="77777777" w:rsidR="00EB2466" w:rsidRDefault="00000000">
      <w:r>
        <w:t>Task: List early steps to get this strategy moving.</w:t>
      </w:r>
      <w:r>
        <w:br/>
      </w:r>
      <w:r>
        <w:br/>
        <w:t>Instructions:</w:t>
      </w:r>
      <w:r>
        <w:br/>
        <w:t>- Bulleted list of action items.</w:t>
      </w:r>
      <w:r>
        <w:br/>
        <w:t>- Include forms, analysis, letters, or client education based on the text.</w:t>
      </w:r>
    </w:p>
    <w:p w14:paraId="7BACAAE7" w14:textId="77777777" w:rsidR="00EB2466" w:rsidRDefault="00000000">
      <w:pPr>
        <w:pStyle w:val="Heading1"/>
      </w:pPr>
      <w:r>
        <w:t>What Will Clients Ask?</w:t>
      </w:r>
    </w:p>
    <w:p w14:paraId="2A254AD8" w14:textId="77777777" w:rsidR="00EB2466" w:rsidRDefault="00000000">
      <w:r>
        <w:t>Task: Write Q&amp;A based on the text.</w:t>
      </w:r>
      <w:r>
        <w:br/>
      </w:r>
      <w:r>
        <w:br/>
      </w:r>
      <w:r>
        <w:lastRenderedPageBreak/>
        <w:t>Instructions:</w:t>
      </w:r>
      <w:r>
        <w:br/>
        <w:t>- 2 Questions + Answers:</w:t>
      </w:r>
      <w:r>
        <w:br/>
        <w:t xml:space="preserve">  1. One short Q&amp;A for a simple concern.</w:t>
      </w:r>
      <w:r>
        <w:br/>
        <w:t xml:space="preserve">  2. One longer Q&amp;A for a big picture or strategy issue.</w:t>
      </w:r>
    </w:p>
    <w:p w14:paraId="168C3CFF" w14:textId="77777777" w:rsidR="00B536C5" w:rsidRDefault="00000000">
      <w:pPr>
        <w:pStyle w:val="Heading1"/>
      </w:pPr>
      <w:r>
        <w:t xml:space="preserve">Sustain Success </w:t>
      </w:r>
    </w:p>
    <w:p w14:paraId="73B4FBBC" w14:textId="68657025" w:rsidR="00EB2466" w:rsidRDefault="00000000">
      <w:pPr>
        <w:pStyle w:val="Heading1"/>
      </w:pPr>
      <w:r>
        <w:t>Stay in Contact</w:t>
      </w:r>
    </w:p>
    <w:p w14:paraId="012A4F24" w14:textId="77777777" w:rsidR="00EB2466" w:rsidRDefault="00000000">
      <w:r>
        <w:t>Task: List follow-up actions.</w:t>
      </w:r>
      <w:r>
        <w:br/>
      </w:r>
      <w:r>
        <w:br/>
        <w:t>Instructions:</w:t>
      </w:r>
      <w:r>
        <w:br/>
        <w:t>- 3–7 bullet points.</w:t>
      </w:r>
      <w:r>
        <w:br/>
        <w:t>- Include reviews, audits, reminders, or updates from the text.</w:t>
      </w:r>
    </w:p>
    <w:p w14:paraId="4F2AC4A9" w14:textId="77777777" w:rsidR="00EB2466" w:rsidRDefault="00000000">
      <w:pPr>
        <w:pStyle w:val="Heading1"/>
      </w:pPr>
      <w:r>
        <w:t>Look Ahead</w:t>
      </w:r>
    </w:p>
    <w:p w14:paraId="36C76428" w14:textId="77777777" w:rsidR="00EB2466" w:rsidRDefault="00000000">
      <w:r>
        <w:t>Task: What’s next?</w:t>
      </w:r>
      <w:r>
        <w:br/>
      </w:r>
      <w:r>
        <w:br/>
        <w:t>Instructions:</w:t>
      </w:r>
      <w:r>
        <w:br/>
        <w:t>- Make a list of future ideas, changes, or related strategies.</w:t>
      </w:r>
      <w:r>
        <w:br/>
        <w:t>- Include new questions or upcoming rules if mentioned.</w:t>
      </w:r>
    </w:p>
    <w:sectPr w:rsidR="00EB2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540635">
    <w:abstractNumId w:val="8"/>
  </w:num>
  <w:num w:numId="2" w16cid:durableId="442000890">
    <w:abstractNumId w:val="6"/>
  </w:num>
  <w:num w:numId="3" w16cid:durableId="1919434477">
    <w:abstractNumId w:val="5"/>
  </w:num>
  <w:num w:numId="4" w16cid:durableId="849636432">
    <w:abstractNumId w:val="4"/>
  </w:num>
  <w:num w:numId="5" w16cid:durableId="1546257976">
    <w:abstractNumId w:val="7"/>
  </w:num>
  <w:num w:numId="6" w16cid:durableId="958225875">
    <w:abstractNumId w:val="3"/>
  </w:num>
  <w:num w:numId="7" w16cid:durableId="553934011">
    <w:abstractNumId w:val="2"/>
  </w:num>
  <w:num w:numId="8" w16cid:durableId="1571772079">
    <w:abstractNumId w:val="1"/>
  </w:num>
  <w:num w:numId="9" w16cid:durableId="87939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929"/>
    <w:rsid w:val="00B536C5"/>
    <w:rsid w:val="00CB0664"/>
    <w:rsid w:val="00EB24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282F4"/>
  <w14:defaultImageDpi w14:val="300"/>
  <w15:docId w15:val="{4172382D-D6C0-4F9E-B882-2C5C42C0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2025-05-12T10:08:00Z</dcterms:modified>
  <cp:category/>
</cp:coreProperties>
</file>